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del Proyecto - AirTrip-Hub</w:t>
      </w:r>
    </w:p>
    <w:p>
      <w:r>
        <w:br/>
        <w:t xml:space="preserve">AirTrip-Hub es una plataforma web internacional de venta de pasajes de avión, excursiones y servicios turísticos. </w:t>
        <w:br/>
        <w:t>La empresa está registrada como LLC en Wisconsin, USA, y busca posicionarse como una solución innovadora para viajeros internacionales.</w:t>
        <w:br/>
      </w:r>
    </w:p>
    <w:p>
      <w:pPr>
        <w:pStyle w:val="Heading2"/>
      </w:pPr>
      <w:r>
        <w:t>Objetivos</w:t>
      </w:r>
    </w:p>
    <w:p>
      <w:r>
        <w:br/>
        <w:t>- Desarrollar una plataforma web moderna y escalable.</w:t>
        <w:br/>
        <w:t>- Integrar APIs de vuelos y servicios turísticos.</w:t>
        <w:br/>
        <w:t>- Garantizar pagos seguros y soporte multi-idioma.</w:t>
        <w:br/>
        <w:t>- Cumplir con normativas internacionales de protección de datos.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